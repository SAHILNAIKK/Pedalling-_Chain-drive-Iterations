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Bicycle Gear and Chain Drive Analysis</w:t>
      </w:r>
    </w:p>
    <w:p>
      <w:r>
        <w:t>This document presents detailed calculations for a standard 21-speed bicycle with 3 front chainrings (22T, 32T, 42T) and 7 rear sprockets (14T, 16T, 18T, 20T, 22T, 24T, 28T). The wheel size is 700C (0.700 m diameter, 2.199 m circumference), and crank length is 170 mm.</w:t>
      </w:r>
    </w:p>
    <w:p>
      <w:r>
        <w:t>Assumptions:</w:t>
        <w:br/>
        <w:t>- Pedal force range: 100–300 N</w:t>
        <w:br/>
        <w:t>- Crank length: 0.170 m</w:t>
        <w:br/>
        <w:t>- Wheel radius: 0.35 m</w:t>
        <w:br/>
        <w:t>- Wheel circumference: 2.199 m</w:t>
        <w:br/>
        <w:t>- Cadences considered: 60 and 90 RPM</w:t>
        <w:br/>
      </w:r>
    </w:p>
    <w:p>
      <w:pPr>
        <w:pStyle w:val="Heading1"/>
      </w:pPr>
      <w:r>
        <w:t>Standard Chain Drive Material</w:t>
      </w:r>
    </w:p>
    <w:p>
      <w:r>
        <w:t>Most bicycle chains are made of medium carbon or alloy steels with surface treatments for durability.</w:t>
        <w:br/>
        <w:t>- Inner/Outer Plates: Medium carbon steel (AISI 1050–1080)</w:t>
        <w:br/>
        <w:t>- Rollers and Bushings: Case-hardened alloy steel</w:t>
        <w:br/>
        <w:t>- Pins: Hardened alloy steel</w:t>
        <w:br/>
        <w:br/>
        <w:t>Surface Treatments:</w:t>
        <w:br/>
        <w:t>- Nickel or zinc plating for corrosion resistance</w:t>
        <w:br/>
        <w:t>- PTFE (Teflon) coatings for friction reduction</w:t>
        <w:br/>
        <w:br/>
        <w:t>Mechanical Properties:</w:t>
        <w:br/>
        <w:t>- Tensile strength: 900–1200 MPa</w:t>
        <w:br/>
        <w:t>- Hardness: 40–55 HRC after heat treatment</w:t>
        <w:br/>
        <w:t>- Density: ~7.85 g/cm³</w:t>
      </w:r>
    </w:p>
    <w:p>
      <w:pPr>
        <w:pStyle w:val="Heading1"/>
      </w:pPr>
      <w:r>
        <w:t>Gear Calculations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Front (T)</w:t>
            </w:r>
          </w:p>
        </w:tc>
        <w:tc>
          <w:tcPr>
            <w:tcW w:type="dxa" w:w="1234"/>
          </w:tcPr>
          <w:p>
            <w:r>
              <w:t>Rear (T)</w:t>
            </w:r>
          </w:p>
        </w:tc>
        <w:tc>
          <w:tcPr>
            <w:tcW w:type="dxa" w:w="1234"/>
          </w:tcPr>
          <w:p>
            <w:r>
              <w:t>Gear Ratio</w:t>
            </w:r>
          </w:p>
        </w:tc>
        <w:tc>
          <w:tcPr>
            <w:tcW w:type="dxa" w:w="1234"/>
          </w:tcPr>
          <w:p>
            <w:r>
              <w:t>Meters/Rev</w:t>
            </w:r>
          </w:p>
        </w:tc>
        <w:tc>
          <w:tcPr>
            <w:tcW w:type="dxa" w:w="1234"/>
          </w:tcPr>
          <w:p>
            <w:r>
              <w:t>Speed @60 RPM (km/h)</w:t>
            </w:r>
          </w:p>
        </w:tc>
        <w:tc>
          <w:tcPr>
            <w:tcW w:type="dxa" w:w="1234"/>
          </w:tcPr>
          <w:p>
            <w:r>
              <w:t>Speed @90 RPM (km/h)</w:t>
            </w:r>
          </w:p>
        </w:tc>
        <w:tc>
          <w:tcPr>
            <w:tcW w:type="dxa" w:w="1234"/>
          </w:tcPr>
          <w:p>
            <w:r>
              <w:t>Wheel Torque (N·m, Fp=200N)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1.571</w:t>
            </w:r>
          </w:p>
        </w:tc>
        <w:tc>
          <w:tcPr>
            <w:tcW w:type="dxa" w:w="1234"/>
          </w:tcPr>
          <w:p>
            <w:r>
              <w:t>3.46</w:t>
            </w:r>
          </w:p>
        </w:tc>
        <w:tc>
          <w:tcPr>
            <w:tcW w:type="dxa" w:w="1234"/>
          </w:tcPr>
          <w:p>
            <w:r>
              <w:t>12.4</w:t>
            </w:r>
          </w:p>
        </w:tc>
        <w:tc>
          <w:tcPr>
            <w:tcW w:type="dxa" w:w="1234"/>
          </w:tcPr>
          <w:p>
            <w:r>
              <w:t>18.7</w:t>
            </w:r>
          </w:p>
        </w:tc>
        <w:tc>
          <w:tcPr>
            <w:tcW w:type="dxa" w:w="1234"/>
          </w:tcPr>
          <w:p>
            <w:r>
              <w:t>152.7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1.375</w:t>
            </w:r>
          </w:p>
        </w:tc>
        <w:tc>
          <w:tcPr>
            <w:tcW w:type="dxa" w:w="1234"/>
          </w:tcPr>
          <w:p>
            <w:r>
              <w:t>3.02</w:t>
            </w:r>
          </w:p>
        </w:tc>
        <w:tc>
          <w:tcPr>
            <w:tcW w:type="dxa" w:w="1234"/>
          </w:tcPr>
          <w:p>
            <w:r>
              <w:t>10.9</w:t>
            </w:r>
          </w:p>
        </w:tc>
        <w:tc>
          <w:tcPr>
            <w:tcW w:type="dxa" w:w="1234"/>
          </w:tcPr>
          <w:p>
            <w:r>
              <w:t>16.3</w:t>
            </w:r>
          </w:p>
        </w:tc>
        <w:tc>
          <w:tcPr>
            <w:tcW w:type="dxa" w:w="1234"/>
          </w:tcPr>
          <w:p>
            <w:r>
              <w:t>133.6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1.222</w:t>
            </w:r>
          </w:p>
        </w:tc>
        <w:tc>
          <w:tcPr>
            <w:tcW w:type="dxa" w:w="1234"/>
          </w:tcPr>
          <w:p>
            <w:r>
              <w:t>2.69</w:t>
            </w:r>
          </w:p>
        </w:tc>
        <w:tc>
          <w:tcPr>
            <w:tcW w:type="dxa" w:w="1234"/>
          </w:tcPr>
          <w:p>
            <w:r>
              <w:t>9.7</w:t>
            </w:r>
          </w:p>
        </w:tc>
        <w:tc>
          <w:tcPr>
            <w:tcW w:type="dxa" w:w="1234"/>
          </w:tcPr>
          <w:p>
            <w:r>
              <w:t>14.5</w:t>
            </w:r>
          </w:p>
        </w:tc>
        <w:tc>
          <w:tcPr>
            <w:tcW w:type="dxa" w:w="1234"/>
          </w:tcPr>
          <w:p>
            <w:r>
              <w:t>118.7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1.100</w:t>
            </w:r>
          </w:p>
        </w:tc>
        <w:tc>
          <w:tcPr>
            <w:tcW w:type="dxa" w:w="1234"/>
          </w:tcPr>
          <w:p>
            <w:r>
              <w:t>2.42</w:t>
            </w:r>
          </w:p>
        </w:tc>
        <w:tc>
          <w:tcPr>
            <w:tcW w:type="dxa" w:w="1234"/>
          </w:tcPr>
          <w:p>
            <w:r>
              <w:t>8.7</w:t>
            </w:r>
          </w:p>
        </w:tc>
        <w:tc>
          <w:tcPr>
            <w:tcW w:type="dxa" w:w="1234"/>
          </w:tcPr>
          <w:p>
            <w:r>
              <w:t>13.1</w:t>
            </w:r>
          </w:p>
        </w:tc>
        <w:tc>
          <w:tcPr>
            <w:tcW w:type="dxa" w:w="1234"/>
          </w:tcPr>
          <w:p>
            <w:r>
              <w:t>106.9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1.000</w:t>
            </w:r>
          </w:p>
        </w:tc>
        <w:tc>
          <w:tcPr>
            <w:tcW w:type="dxa" w:w="1234"/>
          </w:tcPr>
          <w:p>
            <w:r>
              <w:t>2.20</w:t>
            </w:r>
          </w:p>
        </w:tc>
        <w:tc>
          <w:tcPr>
            <w:tcW w:type="dxa" w:w="1234"/>
          </w:tcPr>
          <w:p>
            <w:r>
              <w:t>7.9</w:t>
            </w:r>
          </w:p>
        </w:tc>
        <w:tc>
          <w:tcPr>
            <w:tcW w:type="dxa" w:w="1234"/>
          </w:tcPr>
          <w:p>
            <w:r>
              <w:t>11.9</w:t>
            </w:r>
          </w:p>
        </w:tc>
        <w:tc>
          <w:tcPr>
            <w:tcW w:type="dxa" w:w="1234"/>
          </w:tcPr>
          <w:p>
            <w:r>
              <w:t>97.1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0.917</w:t>
            </w:r>
          </w:p>
        </w:tc>
        <w:tc>
          <w:tcPr>
            <w:tcW w:type="dxa" w:w="1234"/>
          </w:tcPr>
          <w:p>
            <w:r>
              <w:t>2.02</w:t>
            </w:r>
          </w:p>
        </w:tc>
        <w:tc>
          <w:tcPr>
            <w:tcW w:type="dxa" w:w="1234"/>
          </w:tcPr>
          <w:p>
            <w:r>
              <w:t>7.3</w:t>
            </w:r>
          </w:p>
        </w:tc>
        <w:tc>
          <w:tcPr>
            <w:tcW w:type="dxa" w:w="1234"/>
          </w:tcPr>
          <w:p>
            <w:r>
              <w:t>10.9</w:t>
            </w:r>
          </w:p>
        </w:tc>
        <w:tc>
          <w:tcPr>
            <w:tcW w:type="dxa" w:w="1234"/>
          </w:tcPr>
          <w:p>
            <w:r>
              <w:t>89.0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0.786</w:t>
            </w:r>
          </w:p>
        </w:tc>
        <w:tc>
          <w:tcPr>
            <w:tcW w:type="dxa" w:w="1234"/>
          </w:tcPr>
          <w:p>
            <w:r>
              <w:t>1.73</w:t>
            </w:r>
          </w:p>
        </w:tc>
        <w:tc>
          <w:tcPr>
            <w:tcW w:type="dxa" w:w="1234"/>
          </w:tcPr>
          <w:p>
            <w:r>
              <w:t>6.2</w:t>
            </w:r>
          </w:p>
        </w:tc>
        <w:tc>
          <w:tcPr>
            <w:tcW w:type="dxa" w:w="1234"/>
          </w:tcPr>
          <w:p>
            <w:r>
              <w:t>9.3</w:t>
            </w:r>
          </w:p>
        </w:tc>
        <w:tc>
          <w:tcPr>
            <w:tcW w:type="dxa" w:w="1234"/>
          </w:tcPr>
          <w:p>
            <w:r>
              <w:t>76.3</w:t>
            </w:r>
          </w:p>
        </w:tc>
      </w:tr>
      <w:tr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2.286</w:t>
            </w:r>
          </w:p>
        </w:tc>
        <w:tc>
          <w:tcPr>
            <w:tcW w:type="dxa" w:w="1234"/>
          </w:tcPr>
          <w:p>
            <w:r>
              <w:t>5.03</w:t>
            </w:r>
          </w:p>
        </w:tc>
        <w:tc>
          <w:tcPr>
            <w:tcW w:type="dxa" w:w="1234"/>
          </w:tcPr>
          <w:p>
            <w:r>
              <w:t>18.1</w:t>
            </w:r>
          </w:p>
        </w:tc>
        <w:tc>
          <w:tcPr>
            <w:tcW w:type="dxa" w:w="1234"/>
          </w:tcPr>
          <w:p>
            <w:r>
              <w:t>27.1</w:t>
            </w:r>
          </w:p>
        </w:tc>
        <w:tc>
          <w:tcPr>
            <w:tcW w:type="dxa" w:w="1234"/>
          </w:tcPr>
          <w:p>
            <w:r>
              <w:t>222.0</w:t>
            </w:r>
          </w:p>
        </w:tc>
      </w:tr>
      <w:tr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2.000</w:t>
            </w:r>
          </w:p>
        </w:tc>
        <w:tc>
          <w:tcPr>
            <w:tcW w:type="dxa" w:w="1234"/>
          </w:tcPr>
          <w:p>
            <w:r>
              <w:t>4.40</w:t>
            </w:r>
          </w:p>
        </w:tc>
        <w:tc>
          <w:tcPr>
            <w:tcW w:type="dxa" w:w="1234"/>
          </w:tcPr>
          <w:p>
            <w:r>
              <w:t>15.8</w:t>
            </w:r>
          </w:p>
        </w:tc>
        <w:tc>
          <w:tcPr>
            <w:tcW w:type="dxa" w:w="1234"/>
          </w:tcPr>
          <w:p>
            <w:r>
              <w:t>23.7</w:t>
            </w:r>
          </w:p>
        </w:tc>
        <w:tc>
          <w:tcPr>
            <w:tcW w:type="dxa" w:w="1234"/>
          </w:tcPr>
          <w:p>
            <w:r>
              <w:t>194.3</w:t>
            </w:r>
          </w:p>
        </w:tc>
      </w:tr>
      <w:tr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1.778</w:t>
            </w:r>
          </w:p>
        </w:tc>
        <w:tc>
          <w:tcPr>
            <w:tcW w:type="dxa" w:w="1234"/>
          </w:tcPr>
          <w:p>
            <w:r>
              <w:t>3.91</w:t>
            </w:r>
          </w:p>
        </w:tc>
        <w:tc>
          <w:tcPr>
            <w:tcW w:type="dxa" w:w="1234"/>
          </w:tcPr>
          <w:p>
            <w:r>
              <w:t>14.1</w:t>
            </w:r>
          </w:p>
        </w:tc>
        <w:tc>
          <w:tcPr>
            <w:tcW w:type="dxa" w:w="1234"/>
          </w:tcPr>
          <w:p>
            <w:r>
              <w:t>21.1</w:t>
            </w:r>
          </w:p>
        </w:tc>
        <w:tc>
          <w:tcPr>
            <w:tcW w:type="dxa" w:w="1234"/>
          </w:tcPr>
          <w:p>
            <w:r>
              <w:t>172.7</w:t>
            </w:r>
          </w:p>
        </w:tc>
      </w:tr>
      <w:tr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1.600</w:t>
            </w:r>
          </w:p>
        </w:tc>
        <w:tc>
          <w:tcPr>
            <w:tcW w:type="dxa" w:w="1234"/>
          </w:tcPr>
          <w:p>
            <w:r>
              <w:t>3.52</w:t>
            </w:r>
          </w:p>
        </w:tc>
        <w:tc>
          <w:tcPr>
            <w:tcW w:type="dxa" w:w="1234"/>
          </w:tcPr>
          <w:p>
            <w:r>
              <w:t>12.7</w:t>
            </w:r>
          </w:p>
        </w:tc>
        <w:tc>
          <w:tcPr>
            <w:tcW w:type="dxa" w:w="1234"/>
          </w:tcPr>
          <w:p>
            <w:r>
              <w:t>19.0</w:t>
            </w:r>
          </w:p>
        </w:tc>
        <w:tc>
          <w:tcPr>
            <w:tcW w:type="dxa" w:w="1234"/>
          </w:tcPr>
          <w:p>
            <w:r>
              <w:t>155.4</w:t>
            </w:r>
          </w:p>
        </w:tc>
      </w:tr>
      <w:tr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1.455</w:t>
            </w:r>
          </w:p>
        </w:tc>
        <w:tc>
          <w:tcPr>
            <w:tcW w:type="dxa" w:w="1234"/>
          </w:tcPr>
          <w:p>
            <w:r>
              <w:t>3.20</w:t>
            </w:r>
          </w:p>
        </w:tc>
        <w:tc>
          <w:tcPr>
            <w:tcW w:type="dxa" w:w="1234"/>
          </w:tcPr>
          <w:p>
            <w:r>
              <w:t>11.5</w:t>
            </w:r>
          </w:p>
        </w:tc>
        <w:tc>
          <w:tcPr>
            <w:tcW w:type="dxa" w:w="1234"/>
          </w:tcPr>
          <w:p>
            <w:r>
              <w:t>17.3</w:t>
            </w:r>
          </w:p>
        </w:tc>
        <w:tc>
          <w:tcPr>
            <w:tcW w:type="dxa" w:w="1234"/>
          </w:tcPr>
          <w:p>
            <w:r>
              <w:t>141.3</w:t>
            </w:r>
          </w:p>
        </w:tc>
      </w:tr>
      <w:tr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1.333</w:t>
            </w:r>
          </w:p>
        </w:tc>
        <w:tc>
          <w:tcPr>
            <w:tcW w:type="dxa" w:w="1234"/>
          </w:tcPr>
          <w:p>
            <w:r>
              <w:t>2.93</w:t>
            </w:r>
          </w:p>
        </w:tc>
        <w:tc>
          <w:tcPr>
            <w:tcW w:type="dxa" w:w="1234"/>
          </w:tcPr>
          <w:p>
            <w:r>
              <w:t>10.6</w:t>
            </w:r>
          </w:p>
        </w:tc>
        <w:tc>
          <w:tcPr>
            <w:tcW w:type="dxa" w:w="1234"/>
          </w:tcPr>
          <w:p>
            <w:r>
              <w:t>15.8</w:t>
            </w:r>
          </w:p>
        </w:tc>
        <w:tc>
          <w:tcPr>
            <w:tcW w:type="dxa" w:w="1234"/>
          </w:tcPr>
          <w:p>
            <w:r>
              <w:t>129.5</w:t>
            </w:r>
          </w:p>
        </w:tc>
      </w:tr>
      <w:tr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1.143</w:t>
            </w:r>
          </w:p>
        </w:tc>
        <w:tc>
          <w:tcPr>
            <w:tcW w:type="dxa" w:w="1234"/>
          </w:tcPr>
          <w:p>
            <w:r>
              <w:t>2.51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13.6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42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3.000</w:t>
            </w:r>
          </w:p>
        </w:tc>
        <w:tc>
          <w:tcPr>
            <w:tcW w:type="dxa" w:w="1234"/>
          </w:tcPr>
          <w:p>
            <w:r>
              <w:t>6.60</w:t>
            </w:r>
          </w:p>
        </w:tc>
        <w:tc>
          <w:tcPr>
            <w:tcW w:type="dxa" w:w="1234"/>
          </w:tcPr>
          <w:p>
            <w:r>
              <w:t>23.7</w:t>
            </w:r>
          </w:p>
        </w:tc>
        <w:tc>
          <w:tcPr>
            <w:tcW w:type="dxa" w:w="1234"/>
          </w:tcPr>
          <w:p>
            <w:r>
              <w:t>35.6</w:t>
            </w:r>
          </w:p>
        </w:tc>
        <w:tc>
          <w:tcPr>
            <w:tcW w:type="dxa" w:w="1234"/>
          </w:tcPr>
          <w:p>
            <w:r>
              <w:t>291.4</w:t>
            </w:r>
          </w:p>
        </w:tc>
      </w:tr>
      <w:tr>
        <w:tc>
          <w:tcPr>
            <w:tcW w:type="dxa" w:w="1234"/>
          </w:tcPr>
          <w:p>
            <w:r>
              <w:t>42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2.625</w:t>
            </w:r>
          </w:p>
        </w:tc>
        <w:tc>
          <w:tcPr>
            <w:tcW w:type="dxa" w:w="1234"/>
          </w:tcPr>
          <w:p>
            <w:r>
              <w:t>5.77</w:t>
            </w:r>
          </w:p>
        </w:tc>
        <w:tc>
          <w:tcPr>
            <w:tcW w:type="dxa" w:w="1234"/>
          </w:tcPr>
          <w:p>
            <w:r>
              <w:t>20.8</w:t>
            </w:r>
          </w:p>
        </w:tc>
        <w:tc>
          <w:tcPr>
            <w:tcW w:type="dxa" w:w="1234"/>
          </w:tcPr>
          <w:p>
            <w:r>
              <w:t>31.2</w:t>
            </w:r>
          </w:p>
        </w:tc>
        <w:tc>
          <w:tcPr>
            <w:tcW w:type="dxa" w:w="1234"/>
          </w:tcPr>
          <w:p>
            <w:r>
              <w:t>255.0</w:t>
            </w:r>
          </w:p>
        </w:tc>
      </w:tr>
      <w:tr>
        <w:tc>
          <w:tcPr>
            <w:tcW w:type="dxa" w:w="1234"/>
          </w:tcPr>
          <w:p>
            <w:r>
              <w:t>42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2.333</w:t>
            </w:r>
          </w:p>
        </w:tc>
        <w:tc>
          <w:tcPr>
            <w:tcW w:type="dxa" w:w="1234"/>
          </w:tcPr>
          <w:p>
            <w:r>
              <w:t>5.13</w:t>
            </w:r>
          </w:p>
        </w:tc>
        <w:tc>
          <w:tcPr>
            <w:tcW w:type="dxa" w:w="1234"/>
          </w:tcPr>
          <w:p>
            <w:r>
              <w:t>18.5</w:t>
            </w:r>
          </w:p>
        </w:tc>
        <w:tc>
          <w:tcPr>
            <w:tcW w:type="dxa" w:w="1234"/>
          </w:tcPr>
          <w:p>
            <w:r>
              <w:t>27.7</w:t>
            </w:r>
          </w:p>
        </w:tc>
        <w:tc>
          <w:tcPr>
            <w:tcW w:type="dxa" w:w="1234"/>
          </w:tcPr>
          <w:p>
            <w:r>
              <w:t>226.7</w:t>
            </w:r>
          </w:p>
        </w:tc>
      </w:tr>
      <w:tr>
        <w:tc>
          <w:tcPr>
            <w:tcW w:type="dxa" w:w="1234"/>
          </w:tcPr>
          <w:p>
            <w:r>
              <w:t>42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2.100</w:t>
            </w:r>
          </w:p>
        </w:tc>
        <w:tc>
          <w:tcPr>
            <w:tcW w:type="dxa" w:w="1234"/>
          </w:tcPr>
          <w:p>
            <w:r>
              <w:t>4.62</w:t>
            </w:r>
          </w:p>
        </w:tc>
        <w:tc>
          <w:tcPr>
            <w:tcW w:type="dxa" w:w="1234"/>
          </w:tcPr>
          <w:p>
            <w:r>
              <w:t>16.6</w:t>
            </w:r>
          </w:p>
        </w:tc>
        <w:tc>
          <w:tcPr>
            <w:tcW w:type="dxa" w:w="1234"/>
          </w:tcPr>
          <w:p>
            <w:r>
              <w:t>24.9</w:t>
            </w:r>
          </w:p>
        </w:tc>
        <w:tc>
          <w:tcPr>
            <w:tcW w:type="dxa" w:w="1234"/>
          </w:tcPr>
          <w:p>
            <w:r>
              <w:t>204.0</w:t>
            </w:r>
          </w:p>
        </w:tc>
      </w:tr>
      <w:tr>
        <w:tc>
          <w:tcPr>
            <w:tcW w:type="dxa" w:w="1234"/>
          </w:tcPr>
          <w:p>
            <w:r>
              <w:t>42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1.909</w:t>
            </w:r>
          </w:p>
        </w:tc>
        <w:tc>
          <w:tcPr>
            <w:tcW w:type="dxa" w:w="1234"/>
          </w:tcPr>
          <w:p>
            <w:r>
              <w:t>4.20</w:t>
            </w:r>
          </w:p>
        </w:tc>
        <w:tc>
          <w:tcPr>
            <w:tcW w:type="dxa" w:w="1234"/>
          </w:tcPr>
          <w:p>
            <w:r>
              <w:t>15.1</w:t>
            </w:r>
          </w:p>
        </w:tc>
        <w:tc>
          <w:tcPr>
            <w:tcW w:type="dxa" w:w="1234"/>
          </w:tcPr>
          <w:p>
            <w:r>
              <w:t>22.7</w:t>
            </w:r>
          </w:p>
        </w:tc>
        <w:tc>
          <w:tcPr>
            <w:tcW w:type="dxa" w:w="1234"/>
          </w:tcPr>
          <w:p>
            <w:r>
              <w:t>185.5</w:t>
            </w:r>
          </w:p>
        </w:tc>
      </w:tr>
      <w:tr>
        <w:tc>
          <w:tcPr>
            <w:tcW w:type="dxa" w:w="1234"/>
          </w:tcPr>
          <w:p>
            <w:r>
              <w:t>42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1.750</w:t>
            </w:r>
          </w:p>
        </w:tc>
        <w:tc>
          <w:tcPr>
            <w:tcW w:type="dxa" w:w="1234"/>
          </w:tcPr>
          <w:p>
            <w:r>
              <w:t>3.85</w:t>
            </w:r>
          </w:p>
        </w:tc>
        <w:tc>
          <w:tcPr>
            <w:tcW w:type="dxa" w:w="1234"/>
          </w:tcPr>
          <w:p>
            <w:r>
              <w:t>13.9</w:t>
            </w:r>
          </w:p>
        </w:tc>
        <w:tc>
          <w:tcPr>
            <w:tcW w:type="dxa" w:w="1234"/>
          </w:tcPr>
          <w:p>
            <w:r>
              <w:t>20.8</w:t>
            </w:r>
          </w:p>
        </w:tc>
        <w:tc>
          <w:tcPr>
            <w:tcW w:type="dxa" w:w="1234"/>
          </w:tcPr>
          <w:p>
            <w:r>
              <w:t>170.0</w:t>
            </w:r>
          </w:p>
        </w:tc>
      </w:tr>
      <w:tr>
        <w:tc>
          <w:tcPr>
            <w:tcW w:type="dxa" w:w="1234"/>
          </w:tcPr>
          <w:p>
            <w:r>
              <w:t>42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1.500</w:t>
            </w:r>
          </w:p>
        </w:tc>
        <w:tc>
          <w:tcPr>
            <w:tcW w:type="dxa" w:w="1234"/>
          </w:tcPr>
          <w:p>
            <w:r>
              <w:t>3.30</w:t>
            </w:r>
          </w:p>
        </w:tc>
        <w:tc>
          <w:tcPr>
            <w:tcW w:type="dxa" w:w="1234"/>
          </w:tcPr>
          <w:p>
            <w:r>
              <w:t>11.9</w:t>
            </w:r>
          </w:p>
        </w:tc>
        <w:tc>
          <w:tcPr>
            <w:tcW w:type="dxa" w:w="1234"/>
          </w:tcPr>
          <w:p>
            <w:r>
              <w:t>17.8</w:t>
            </w:r>
          </w:p>
        </w:tc>
        <w:tc>
          <w:tcPr>
            <w:tcW w:type="dxa" w:w="1234"/>
          </w:tcPr>
          <w:p>
            <w:r>
              <w:t>145.7</w:t>
            </w:r>
          </w:p>
        </w:tc>
      </w:tr>
    </w:tbl>
    <w:p>
      <w:pPr>
        <w:pStyle w:val="Heading1"/>
      </w:pPr>
      <w:r>
        <w:t>Torque Range under Normal Cycling Conditions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Condition</w:t>
            </w:r>
          </w:p>
        </w:tc>
        <w:tc>
          <w:tcPr>
            <w:tcW w:type="dxa" w:w="1728"/>
          </w:tcPr>
          <w:p>
            <w:r>
              <w:t>Pedal Force (N)</w:t>
            </w:r>
          </w:p>
        </w:tc>
        <w:tc>
          <w:tcPr>
            <w:tcW w:type="dxa" w:w="1728"/>
          </w:tcPr>
          <w:p>
            <w:r>
              <w:t>Crank Torque (N·m)</w:t>
            </w:r>
          </w:p>
        </w:tc>
        <w:tc>
          <w:tcPr>
            <w:tcW w:type="dxa" w:w="1728"/>
          </w:tcPr>
          <w:p>
            <w:r>
              <w:t>Wheel Torque Min Gear (22/28)</w:t>
            </w:r>
          </w:p>
        </w:tc>
        <w:tc>
          <w:tcPr>
            <w:tcW w:type="dxa" w:w="1728"/>
          </w:tcPr>
          <w:p>
            <w:r>
              <w:t>Wheel Torque Max Gear (42/14)</w:t>
            </w:r>
          </w:p>
        </w:tc>
      </w:tr>
      <w:tr>
        <w:tc>
          <w:tcPr>
            <w:tcW w:type="dxa" w:w="1728"/>
          </w:tcPr>
          <w:p>
            <w:r>
              <w:t>Casual Cycling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17.0</w:t>
            </w:r>
          </w:p>
        </w:tc>
        <w:tc>
          <w:tcPr>
            <w:tcW w:type="dxa" w:w="1728"/>
          </w:tcPr>
          <w:p>
            <w:r>
              <w:t>38.2</w:t>
            </w:r>
          </w:p>
        </w:tc>
        <w:tc>
          <w:tcPr>
            <w:tcW w:type="dxa" w:w="1728"/>
          </w:tcPr>
          <w:p>
            <w:r>
              <w:t>145.7</w:t>
            </w:r>
          </w:p>
        </w:tc>
      </w:tr>
      <w:tr>
        <w:tc>
          <w:tcPr>
            <w:tcW w:type="dxa" w:w="1728"/>
          </w:tcPr>
          <w:p>
            <w:r>
              <w:t>Strong Pedaling</w:t>
            </w:r>
          </w:p>
        </w:tc>
        <w:tc>
          <w:tcPr>
            <w:tcW w:type="dxa" w:w="1728"/>
          </w:tcPr>
          <w:p>
            <w:r>
              <w:t>300</w:t>
            </w:r>
          </w:p>
        </w:tc>
        <w:tc>
          <w:tcPr>
            <w:tcW w:type="dxa" w:w="1728"/>
          </w:tcPr>
          <w:p>
            <w:r>
              <w:t>51.0</w:t>
            </w:r>
          </w:p>
        </w:tc>
        <w:tc>
          <w:tcPr>
            <w:tcW w:type="dxa" w:w="1728"/>
          </w:tcPr>
          <w:p>
            <w:r>
              <w:t>114.5</w:t>
            </w:r>
          </w:p>
        </w:tc>
        <w:tc>
          <w:tcPr>
            <w:tcW w:type="dxa" w:w="1728"/>
          </w:tcPr>
          <w:p>
            <w:r>
              <w:t>437.1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